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E5DDB" w14:textId="77777777" w:rsidR="00F77814" w:rsidRDefault="00000000">
      <w:pPr>
        <w:pStyle w:val="Title"/>
      </w:pPr>
      <w:r>
        <w:t>Frontend Inventory System - Final Documentation</w:t>
      </w:r>
    </w:p>
    <w:p w14:paraId="2E338BA0" w14:textId="77777777" w:rsidR="00F77814" w:rsidRDefault="00000000">
      <w:pPr>
        <w:pStyle w:val="Heading1"/>
      </w:pPr>
      <w:r>
        <w:t>1. Project Overview</w:t>
      </w:r>
    </w:p>
    <w:p w14:paraId="0A8056A4" w14:textId="77777777" w:rsidR="00F77814" w:rsidRDefault="00000000">
      <w:r>
        <w:t>The Frontend Inventory System is a web application built with React and TailwindCSS. It provides CRUD functionality for managing inventory items. The system allows users to add, edit, delete, and view inventory records, ensuring smooth stock management and easy tracking.</w:t>
      </w:r>
    </w:p>
    <w:p w14:paraId="78887910" w14:textId="77777777" w:rsidR="00F77814" w:rsidRDefault="00000000">
      <w:pPr>
        <w:pStyle w:val="Heading1"/>
      </w:pPr>
      <w:r>
        <w:t>2. Features</w:t>
      </w:r>
    </w:p>
    <w:p w14:paraId="26995074" w14:textId="77777777" w:rsidR="00F77814" w:rsidRDefault="00000000">
      <w:r>
        <w:t>• Add new inventory items</w:t>
      </w:r>
    </w:p>
    <w:p w14:paraId="62B02C82" w14:textId="77777777" w:rsidR="00F77814" w:rsidRDefault="00000000">
      <w:r>
        <w:t>• View all inventory in a table format</w:t>
      </w:r>
    </w:p>
    <w:p w14:paraId="1BA8642D" w14:textId="77777777" w:rsidR="00F77814" w:rsidRDefault="00000000">
      <w:r>
        <w:t>• Edit existing inventory records</w:t>
      </w:r>
    </w:p>
    <w:p w14:paraId="2617C9DF" w14:textId="77777777" w:rsidR="00F77814" w:rsidRDefault="00000000">
      <w:r>
        <w:t>• Delete inventory items</w:t>
      </w:r>
    </w:p>
    <w:p w14:paraId="79A83A56" w14:textId="77777777" w:rsidR="00F77814" w:rsidRDefault="00000000">
      <w:r>
        <w:t>• Responsive UI built with TailwindCSS</w:t>
      </w:r>
    </w:p>
    <w:p w14:paraId="45D2FCA3" w14:textId="77777777" w:rsidR="00F77814" w:rsidRDefault="00000000">
      <w:r>
        <w:t>• Integration with backend API for real-time updates</w:t>
      </w:r>
    </w:p>
    <w:p w14:paraId="4A32DBBF" w14:textId="77777777" w:rsidR="00F77814" w:rsidRDefault="00000000">
      <w:pPr>
        <w:pStyle w:val="Heading1"/>
      </w:pPr>
      <w:r>
        <w:t>3. Technology Stack</w:t>
      </w:r>
    </w:p>
    <w:p w14:paraId="1C2502C2" w14:textId="77777777" w:rsidR="00F77814" w:rsidRDefault="00000000">
      <w:r>
        <w:t>• Frontend: React, TailwindCSS</w:t>
      </w:r>
    </w:p>
    <w:p w14:paraId="52E7942F" w14:textId="77777777" w:rsidR="00F77814" w:rsidRDefault="00000000">
      <w:r>
        <w:t>• Backend: Node.js, Express.js</w:t>
      </w:r>
    </w:p>
    <w:p w14:paraId="192CA266" w14:textId="77777777" w:rsidR="00F77814" w:rsidRDefault="00000000">
      <w:r>
        <w:t>• Database: MongoDB</w:t>
      </w:r>
    </w:p>
    <w:p w14:paraId="605ED5EE" w14:textId="77777777" w:rsidR="00F77814" w:rsidRDefault="00000000">
      <w:r>
        <w:t>• Tools: Git, GitHub, Postman, VS Code</w:t>
      </w:r>
    </w:p>
    <w:p w14:paraId="7D56E277" w14:textId="77777777" w:rsidR="00F77814" w:rsidRDefault="00000000">
      <w:pPr>
        <w:pStyle w:val="Heading1"/>
      </w:pPr>
      <w:r>
        <w:lastRenderedPageBreak/>
        <w:t>5. Postman Collection</w:t>
      </w:r>
    </w:p>
    <w:p w14:paraId="647379DE" w14:textId="7F2D5F4A" w:rsidR="004C6693" w:rsidRDefault="004C6693" w:rsidP="004C6693">
      <w:r>
        <w:rPr>
          <w:noProof/>
        </w:rPr>
        <w:drawing>
          <wp:inline distT="0" distB="0" distL="0" distR="0" wp14:anchorId="72BD1E77" wp14:editId="406CBDF9">
            <wp:extent cx="2924175" cy="1644172"/>
            <wp:effectExtent l="0" t="0" r="0" b="0"/>
            <wp:docPr id="13181577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57743" name="Picture 1" descr="A screenshot of a computer&#10;&#10;AI-generated content may be incorrect."/>
                    <pic:cNvPicPr/>
                  </pic:nvPicPr>
                  <pic:blipFill>
                    <a:blip r:embed="rId6"/>
                    <a:stretch>
                      <a:fillRect/>
                    </a:stretch>
                  </pic:blipFill>
                  <pic:spPr>
                    <a:xfrm flipV="1">
                      <a:off x="0" y="0"/>
                      <a:ext cx="2949875" cy="1658622"/>
                    </a:xfrm>
                    <a:prstGeom prst="rect">
                      <a:avLst/>
                    </a:prstGeom>
                  </pic:spPr>
                </pic:pic>
              </a:graphicData>
            </a:graphic>
          </wp:inline>
        </w:drawing>
      </w:r>
      <w:r>
        <w:rPr>
          <w:noProof/>
        </w:rPr>
        <w:drawing>
          <wp:inline distT="0" distB="0" distL="0" distR="0" wp14:anchorId="458F48C1" wp14:editId="3594287E">
            <wp:extent cx="3171825" cy="1783418"/>
            <wp:effectExtent l="0" t="0" r="0" b="7620"/>
            <wp:docPr id="134866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69912" name=""/>
                    <pic:cNvPicPr/>
                  </pic:nvPicPr>
                  <pic:blipFill>
                    <a:blip r:embed="rId7"/>
                    <a:stretch>
                      <a:fillRect/>
                    </a:stretch>
                  </pic:blipFill>
                  <pic:spPr>
                    <a:xfrm>
                      <a:off x="0" y="0"/>
                      <a:ext cx="3190788" cy="1794080"/>
                    </a:xfrm>
                    <a:prstGeom prst="rect">
                      <a:avLst/>
                    </a:prstGeom>
                  </pic:spPr>
                </pic:pic>
              </a:graphicData>
            </a:graphic>
          </wp:inline>
        </w:drawing>
      </w:r>
      <w:r w:rsidR="00121CD3">
        <w:rPr>
          <w:noProof/>
        </w:rPr>
        <w:drawing>
          <wp:inline distT="0" distB="0" distL="0" distR="0" wp14:anchorId="0AADA64D" wp14:editId="65B9BB51">
            <wp:extent cx="3250130" cy="1827446"/>
            <wp:effectExtent l="0" t="0" r="7620" b="1905"/>
            <wp:docPr id="812510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10506" name="Picture 1" descr="A screenshot of a computer&#10;&#10;AI-generated content may be incorrect."/>
                    <pic:cNvPicPr/>
                  </pic:nvPicPr>
                  <pic:blipFill>
                    <a:blip r:embed="rId8"/>
                    <a:stretch>
                      <a:fillRect/>
                    </a:stretch>
                  </pic:blipFill>
                  <pic:spPr>
                    <a:xfrm flipH="1">
                      <a:off x="0" y="0"/>
                      <a:ext cx="3274297" cy="1841034"/>
                    </a:xfrm>
                    <a:prstGeom prst="rect">
                      <a:avLst/>
                    </a:prstGeom>
                  </pic:spPr>
                </pic:pic>
              </a:graphicData>
            </a:graphic>
          </wp:inline>
        </w:drawing>
      </w:r>
    </w:p>
    <w:p w14:paraId="3E7AD8B9" w14:textId="2AE899D3" w:rsidR="004C6693" w:rsidRDefault="00121CD3" w:rsidP="004C6693">
      <w:r>
        <w:rPr>
          <w:noProof/>
        </w:rPr>
        <w:drawing>
          <wp:inline distT="0" distB="0" distL="0" distR="0" wp14:anchorId="386205B4" wp14:editId="2B3A6FA4">
            <wp:extent cx="3351922" cy="1884680"/>
            <wp:effectExtent l="0" t="0" r="1270" b="1270"/>
            <wp:docPr id="157046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65267" name=""/>
                    <pic:cNvPicPr/>
                  </pic:nvPicPr>
                  <pic:blipFill>
                    <a:blip r:embed="rId9"/>
                    <a:stretch>
                      <a:fillRect/>
                    </a:stretch>
                  </pic:blipFill>
                  <pic:spPr>
                    <a:xfrm>
                      <a:off x="0" y="0"/>
                      <a:ext cx="3359931" cy="1889183"/>
                    </a:xfrm>
                    <a:prstGeom prst="rect">
                      <a:avLst/>
                    </a:prstGeom>
                  </pic:spPr>
                </pic:pic>
              </a:graphicData>
            </a:graphic>
          </wp:inline>
        </w:drawing>
      </w:r>
    </w:p>
    <w:p w14:paraId="64B5121C" w14:textId="77777777" w:rsidR="004C6693" w:rsidRDefault="004C6693" w:rsidP="004C6693"/>
    <w:p w14:paraId="2958C1C9" w14:textId="77777777" w:rsidR="004C6693" w:rsidRPr="004C6693" w:rsidRDefault="004C6693" w:rsidP="004C6693"/>
    <w:p w14:paraId="350BC68E" w14:textId="77777777" w:rsidR="00F77814" w:rsidRDefault="00000000">
      <w:pPr>
        <w:pStyle w:val="Heading1"/>
      </w:pPr>
      <w:r>
        <w:lastRenderedPageBreak/>
        <w:t>6. Deployment &amp; Run Instructions</w:t>
      </w:r>
    </w:p>
    <w:p w14:paraId="1FCD0576" w14:textId="6E2975A2" w:rsidR="00F77814" w:rsidRDefault="00000000">
      <w:r>
        <w:t xml:space="preserve"> </w:t>
      </w:r>
      <w:r w:rsidR="004C6693">
        <w:t>The</w:t>
      </w:r>
      <w:r>
        <w:t xml:space="preserve"> steps below </w:t>
      </w:r>
      <w:r w:rsidR="004C6693">
        <w:t xml:space="preserve">are </w:t>
      </w:r>
      <w:r>
        <w:t>to run the project locally:</w:t>
      </w:r>
    </w:p>
    <w:p w14:paraId="17574B79" w14:textId="77777777" w:rsidR="00F77814" w:rsidRDefault="00000000">
      <w:r>
        <w:t>### Backend</w:t>
      </w:r>
    </w:p>
    <w:p w14:paraId="0AF71F00" w14:textId="55303B8D" w:rsidR="00F77814" w:rsidRDefault="00000000">
      <w:r>
        <w:t>1. Clone the repo:</w:t>
      </w:r>
      <w:r>
        <w:br/>
        <w:t xml:space="preserve">   git clone https://github.com/</w:t>
      </w:r>
      <w:r w:rsidR="004C6693">
        <w:t>Mohotti5353</w:t>
      </w:r>
      <w:r>
        <w:t>/backend-inventory-system.git</w:t>
      </w:r>
    </w:p>
    <w:p w14:paraId="456D05C3" w14:textId="77777777" w:rsidR="00F77814" w:rsidRDefault="00000000">
      <w:r>
        <w:t>2. Install dependencies:</w:t>
      </w:r>
      <w:r>
        <w:br/>
        <w:t xml:space="preserve">   cd backend-inventory-system</w:t>
      </w:r>
      <w:r>
        <w:br/>
        <w:t xml:space="preserve">   npm install</w:t>
      </w:r>
    </w:p>
    <w:p w14:paraId="0282DD9D" w14:textId="77777777" w:rsidR="00F77814" w:rsidRDefault="00000000">
      <w:r>
        <w:t>3. Start the backend server:</w:t>
      </w:r>
      <w:r>
        <w:br/>
        <w:t xml:space="preserve">   npm run dev</w:t>
      </w:r>
      <w:r>
        <w:br/>
        <w:t xml:space="preserve">   Runs at http://localhost:5000</w:t>
      </w:r>
    </w:p>
    <w:p w14:paraId="717C865B" w14:textId="77777777" w:rsidR="00F77814" w:rsidRDefault="00000000">
      <w:r>
        <w:t>### Frontend</w:t>
      </w:r>
    </w:p>
    <w:p w14:paraId="513B4559" w14:textId="0EDF33B4" w:rsidR="00F77814" w:rsidRDefault="00000000">
      <w:r>
        <w:t>1. Clone the repo:</w:t>
      </w:r>
      <w:r>
        <w:br/>
        <w:t xml:space="preserve">   git clone https://github.com/</w:t>
      </w:r>
      <w:r w:rsidR="004C6693">
        <w:t>Mohotti5353</w:t>
      </w:r>
      <w:r>
        <w:t>/frontend-inventory-system.git</w:t>
      </w:r>
    </w:p>
    <w:p w14:paraId="69E054A6" w14:textId="77777777" w:rsidR="00F77814" w:rsidRDefault="00000000">
      <w:r>
        <w:t>2. Install dependencies:</w:t>
      </w:r>
      <w:r>
        <w:br/>
        <w:t xml:space="preserve">   cd frontend-inventory-system</w:t>
      </w:r>
      <w:r>
        <w:br/>
        <w:t xml:space="preserve">   npm install</w:t>
      </w:r>
    </w:p>
    <w:p w14:paraId="5E1C6508" w14:textId="77777777" w:rsidR="00F77814" w:rsidRDefault="00000000">
      <w:r>
        <w:t>3. Start the frontend:</w:t>
      </w:r>
      <w:r>
        <w:br/>
        <w:t xml:space="preserve">   npm run dev</w:t>
      </w:r>
      <w:r>
        <w:br/>
        <w:t xml:space="preserve">   Runs at http://localhost:5173</w:t>
      </w:r>
    </w:p>
    <w:p w14:paraId="025CBFFF" w14:textId="77777777" w:rsidR="00F77814" w:rsidRDefault="00000000">
      <w:pPr>
        <w:pStyle w:val="Heading1"/>
      </w:pPr>
      <w:r>
        <w:t>7. Screenshots</w:t>
      </w:r>
    </w:p>
    <w:p w14:paraId="3B3E562E" w14:textId="132C913E" w:rsidR="00F77814" w:rsidRDefault="00000000">
      <w:r>
        <w:t xml:space="preserve">screenshots of the UI </w:t>
      </w:r>
      <w:r w:rsidR="004C6693">
        <w:rPr>
          <w:noProof/>
        </w:rPr>
        <w:drawing>
          <wp:inline distT="0" distB="0" distL="0" distR="0" wp14:anchorId="3DCE6560" wp14:editId="72BF5556">
            <wp:extent cx="3641090" cy="1885950"/>
            <wp:effectExtent l="572770" t="227330" r="570230" b="227330"/>
            <wp:docPr id="14949970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9704"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253" cy="1890178"/>
                    </a:xfrm>
                    <a:prstGeom prst="rect">
                      <a:avLst/>
                    </a:prstGeom>
                    <a:noFill/>
                    <a:ln>
                      <a:noFill/>
                    </a:ln>
                  </pic:spPr>
                </pic:pic>
              </a:graphicData>
            </a:graphic>
          </wp:inline>
        </w:drawing>
      </w:r>
    </w:p>
    <w:p w14:paraId="538EE9BF" w14:textId="58AD9C66" w:rsidR="004C6693" w:rsidRDefault="004C6693">
      <w:r>
        <w:rPr>
          <w:noProof/>
        </w:rPr>
        <w:lastRenderedPageBreak/>
        <w:drawing>
          <wp:inline distT="0" distB="0" distL="0" distR="0" wp14:anchorId="10FE5F75" wp14:editId="2B6FDB9C">
            <wp:extent cx="5486400" cy="3614420"/>
            <wp:effectExtent l="0" t="0" r="0" b="5080"/>
            <wp:docPr id="97031971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19719" name="Picture 3"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14420"/>
                    </a:xfrm>
                    <a:prstGeom prst="rect">
                      <a:avLst/>
                    </a:prstGeom>
                    <a:noFill/>
                    <a:ln>
                      <a:noFill/>
                    </a:ln>
                  </pic:spPr>
                </pic:pic>
              </a:graphicData>
            </a:graphic>
          </wp:inline>
        </w:drawing>
      </w:r>
      <w:r>
        <w:rPr>
          <w:noProof/>
        </w:rPr>
        <w:drawing>
          <wp:inline distT="0" distB="0" distL="0" distR="0" wp14:anchorId="2D350905" wp14:editId="54DC423C">
            <wp:extent cx="5486400" cy="3258185"/>
            <wp:effectExtent l="0" t="0" r="0" b="0"/>
            <wp:docPr id="63855482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54822" name="Picture 4"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8185"/>
                    </a:xfrm>
                    <a:prstGeom prst="rect">
                      <a:avLst/>
                    </a:prstGeom>
                    <a:noFill/>
                    <a:ln>
                      <a:noFill/>
                    </a:ln>
                  </pic:spPr>
                </pic:pic>
              </a:graphicData>
            </a:graphic>
          </wp:inline>
        </w:drawing>
      </w:r>
    </w:p>
    <w:sectPr w:rsidR="004C66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0687552">
    <w:abstractNumId w:val="8"/>
  </w:num>
  <w:num w:numId="2" w16cid:durableId="2145393385">
    <w:abstractNumId w:val="6"/>
  </w:num>
  <w:num w:numId="3" w16cid:durableId="300811161">
    <w:abstractNumId w:val="5"/>
  </w:num>
  <w:num w:numId="4" w16cid:durableId="789016152">
    <w:abstractNumId w:val="4"/>
  </w:num>
  <w:num w:numId="5" w16cid:durableId="758408549">
    <w:abstractNumId w:val="7"/>
  </w:num>
  <w:num w:numId="6" w16cid:durableId="121269163">
    <w:abstractNumId w:val="3"/>
  </w:num>
  <w:num w:numId="7" w16cid:durableId="1292442443">
    <w:abstractNumId w:val="2"/>
  </w:num>
  <w:num w:numId="8" w16cid:durableId="2094929328">
    <w:abstractNumId w:val="1"/>
  </w:num>
  <w:num w:numId="9" w16cid:durableId="165656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CD3"/>
    <w:rsid w:val="0015074B"/>
    <w:rsid w:val="0029639D"/>
    <w:rsid w:val="00326F90"/>
    <w:rsid w:val="00372102"/>
    <w:rsid w:val="004C6693"/>
    <w:rsid w:val="00AA1D8D"/>
    <w:rsid w:val="00B47730"/>
    <w:rsid w:val="00CB0664"/>
    <w:rsid w:val="00F778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CEB674"/>
  <w14:defaultImageDpi w14:val="300"/>
  <w15:docId w15:val="{3B2BBBE9-C364-4C19-A362-F6DE2F40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181</Words>
  <Characters>1183</Characters>
  <Application>Microsoft Office Word</Application>
  <DocSecurity>0</DocSecurity>
  <Lines>53</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YASHODA W C M N it22142450</cp:lastModifiedBy>
  <cp:revision>2</cp:revision>
  <dcterms:created xsi:type="dcterms:W3CDTF">2013-12-23T23:15:00Z</dcterms:created>
  <dcterms:modified xsi:type="dcterms:W3CDTF">2025-08-21T06:13:00Z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6eaa9ba0-ce77-4204-b73d-3af2d648951b</vt:lpwstr>
  </property>
</Properties>
</file>